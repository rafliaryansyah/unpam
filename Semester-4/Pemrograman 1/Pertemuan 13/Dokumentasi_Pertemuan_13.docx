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08B5" w:rsidRDefault="00000000">
      <w:pPr>
        <w:pStyle w:val="Title"/>
      </w:pPr>
      <w:r>
        <w:t>Dokumentasi Latihan Pertemuan 13</w:t>
      </w:r>
    </w:p>
    <w:p w:rsidR="005608B5" w:rsidRDefault="00000000">
      <w:r>
        <w:t>Nama</w:t>
      </w:r>
      <w:r>
        <w:tab/>
        <w:t xml:space="preserve">: </w:t>
      </w:r>
      <w:r w:rsidR="00AB5BF5">
        <w:t xml:space="preserve">Muhammad </w:t>
      </w:r>
      <w:proofErr w:type="spellStart"/>
      <w:r w:rsidR="00AB5BF5">
        <w:t>Rafli</w:t>
      </w:r>
      <w:proofErr w:type="spellEnd"/>
      <w:r w:rsidR="00AB5BF5">
        <w:t xml:space="preserve"> </w:t>
      </w:r>
      <w:proofErr w:type="spellStart"/>
      <w:r w:rsidR="00AB5BF5">
        <w:t>Aryansyah</w:t>
      </w:r>
      <w:proofErr w:type="spellEnd"/>
    </w:p>
    <w:p w:rsidR="005608B5" w:rsidRDefault="00000000">
      <w:r>
        <w:t>NIM</w:t>
      </w:r>
      <w:r>
        <w:tab/>
        <w:t xml:space="preserve">: </w:t>
      </w:r>
      <w:r w:rsidR="00AB5BF5">
        <w:t>231011401531</w:t>
      </w:r>
    </w:p>
    <w:p w:rsidR="005608B5" w:rsidRDefault="00000000">
      <w:r>
        <w:t>Kelas</w:t>
      </w:r>
      <w:r>
        <w:tab/>
        <w:t xml:space="preserve">: </w:t>
      </w:r>
      <w:r w:rsidR="00AB5BF5">
        <w:t>004TPLE05</w:t>
      </w:r>
    </w:p>
    <w:p w:rsidR="005608B5" w:rsidRDefault="00000000">
      <w:r>
        <w:t>Mata Kuliah</w:t>
      </w:r>
      <w:r>
        <w:tab/>
        <w:t>: Pemrograman 1</w:t>
      </w:r>
    </w:p>
    <w:p w:rsidR="005608B5" w:rsidRDefault="00000000">
      <w:r>
        <w:t>Dosen</w:t>
      </w:r>
      <w:r>
        <w:tab/>
        <w:t>: Niki Ratama, S.Kom., M.Kom</w:t>
      </w:r>
    </w:p>
    <w:p w:rsidR="005608B5" w:rsidRDefault="00000000">
      <w:r>
        <w:t>Tanggal Pengumpulan</w:t>
      </w:r>
      <w:r>
        <w:tab/>
        <w:t>:</w:t>
      </w:r>
      <w:r w:rsidR="00AB5BF5">
        <w:t xml:space="preserve"> 23 Mei 2025</w:t>
      </w:r>
      <w:r>
        <w:br w:type="page"/>
      </w:r>
    </w:p>
    <w:p w:rsidR="005608B5" w:rsidRDefault="00000000">
      <w:pPr>
        <w:pStyle w:val="Heading1"/>
      </w:pPr>
      <w:r>
        <w:lastRenderedPageBreak/>
        <w:t>Daftar Isi</w:t>
      </w:r>
    </w:p>
    <w:p w:rsidR="005608B5" w:rsidRDefault="00000000">
      <w:r>
        <w:t>1. Pendahuluan</w:t>
      </w:r>
    </w:p>
    <w:p w:rsidR="005608B5" w:rsidRDefault="00000000">
      <w:r>
        <w:t>2. Langkah-Langkah Pengerjaan</w:t>
      </w:r>
    </w:p>
    <w:p w:rsidR="005608B5" w:rsidRDefault="00000000">
      <w:r>
        <w:t>3. Hasil Akhir</w:t>
      </w:r>
    </w:p>
    <w:p w:rsidR="005608B5" w:rsidRDefault="00000000">
      <w:r>
        <w:t>4. Kesimpulan</w:t>
      </w:r>
    </w:p>
    <w:p w:rsidR="005608B5" w:rsidRDefault="00000000">
      <w:r>
        <w:t>5. Lampiran</w:t>
      </w:r>
    </w:p>
    <w:p w:rsidR="005608B5" w:rsidRDefault="00000000">
      <w:r>
        <w:br w:type="page"/>
      </w:r>
    </w:p>
    <w:p w:rsidR="005608B5" w:rsidRDefault="00000000">
      <w:pPr>
        <w:pStyle w:val="Heading1"/>
      </w:pPr>
      <w:r>
        <w:lastRenderedPageBreak/>
        <w:t>1. Pendahuluan</w:t>
      </w:r>
    </w:p>
    <w:p w:rsidR="005608B5" w:rsidRPr="0013408C" w:rsidRDefault="0013408C" w:rsidP="0013408C">
      <w:pPr>
        <w:jc w:val="both"/>
        <w:rPr>
          <w:lang w:val="en-ID"/>
        </w:rPr>
      </w:pPr>
      <w:r w:rsidRPr="0013408C">
        <w:rPr>
          <w:lang w:val="en-ID"/>
        </w:rPr>
        <w:t xml:space="preserve">Pada </w:t>
      </w:r>
      <w:proofErr w:type="spellStart"/>
      <w:r w:rsidRPr="0013408C">
        <w:rPr>
          <w:lang w:val="en-ID"/>
        </w:rPr>
        <w:t>pertemuan</w:t>
      </w:r>
      <w:proofErr w:type="spellEnd"/>
      <w:r w:rsidRPr="0013408C">
        <w:rPr>
          <w:lang w:val="en-ID"/>
        </w:rPr>
        <w:t xml:space="preserve"> 13 </w:t>
      </w:r>
      <w:proofErr w:type="spellStart"/>
      <w:r w:rsidRPr="0013408C">
        <w:rPr>
          <w:lang w:val="en-ID"/>
        </w:rPr>
        <w:t>ini</w:t>
      </w:r>
      <w:proofErr w:type="spellEnd"/>
      <w:r w:rsidRPr="0013408C">
        <w:rPr>
          <w:lang w:val="en-ID"/>
        </w:rPr>
        <w:t xml:space="preserve">, </w:t>
      </w:r>
      <w:proofErr w:type="spellStart"/>
      <w:r w:rsidRPr="0013408C">
        <w:rPr>
          <w:lang w:val="en-ID"/>
        </w:rPr>
        <w:t>tujuan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pembelajaran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adalah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untuk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memahami</w:t>
      </w:r>
      <w:proofErr w:type="spellEnd"/>
      <w:r w:rsidRPr="0013408C">
        <w:rPr>
          <w:lang w:val="en-ID"/>
        </w:rPr>
        <w:t xml:space="preserve"> dan </w:t>
      </w:r>
      <w:proofErr w:type="spellStart"/>
      <w:r w:rsidRPr="0013408C">
        <w:rPr>
          <w:lang w:val="en-ID"/>
        </w:rPr>
        <w:t>mengimplementasikan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koneksi</w:t>
      </w:r>
      <w:proofErr w:type="spellEnd"/>
      <w:r w:rsidRPr="0013408C">
        <w:rPr>
          <w:lang w:val="en-ID"/>
        </w:rPr>
        <w:t xml:space="preserve"> database MySQL </w:t>
      </w:r>
      <w:proofErr w:type="spellStart"/>
      <w:r w:rsidRPr="0013408C">
        <w:rPr>
          <w:lang w:val="en-ID"/>
        </w:rPr>
        <w:t>dengan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aplikasi</w:t>
      </w:r>
      <w:proofErr w:type="spellEnd"/>
      <w:r w:rsidRPr="0013408C">
        <w:rPr>
          <w:lang w:val="en-ID"/>
        </w:rPr>
        <w:t xml:space="preserve"> Java. </w:t>
      </w:r>
      <w:proofErr w:type="spellStart"/>
      <w:r w:rsidRPr="0013408C">
        <w:rPr>
          <w:lang w:val="en-ID"/>
        </w:rPr>
        <w:t>Materi</w:t>
      </w:r>
      <w:proofErr w:type="spellEnd"/>
      <w:r w:rsidRPr="0013408C">
        <w:rPr>
          <w:lang w:val="en-ID"/>
        </w:rPr>
        <w:t xml:space="preserve"> yang </w:t>
      </w:r>
      <w:proofErr w:type="spellStart"/>
      <w:r w:rsidRPr="0013408C">
        <w:rPr>
          <w:lang w:val="en-ID"/>
        </w:rPr>
        <w:t>dipelajari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meliputi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penggunaan</w:t>
      </w:r>
      <w:proofErr w:type="spellEnd"/>
      <w:r w:rsidRPr="0013408C">
        <w:rPr>
          <w:lang w:val="en-ID"/>
        </w:rPr>
        <w:t xml:space="preserve"> MySQL Connector/J </w:t>
      </w:r>
      <w:proofErr w:type="spellStart"/>
      <w:r w:rsidRPr="0013408C">
        <w:rPr>
          <w:lang w:val="en-ID"/>
        </w:rPr>
        <w:t>sebagai</w:t>
      </w:r>
      <w:proofErr w:type="spellEnd"/>
      <w:r w:rsidRPr="0013408C">
        <w:rPr>
          <w:lang w:val="en-ID"/>
        </w:rPr>
        <w:t xml:space="preserve"> driver JDBC, </w:t>
      </w:r>
      <w:proofErr w:type="spellStart"/>
      <w:r w:rsidRPr="0013408C">
        <w:rPr>
          <w:lang w:val="en-ID"/>
        </w:rPr>
        <w:t>pembuatan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kelas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koneksi</w:t>
      </w:r>
      <w:proofErr w:type="spellEnd"/>
      <w:r w:rsidRPr="0013408C">
        <w:rPr>
          <w:lang w:val="en-ID"/>
        </w:rPr>
        <w:t xml:space="preserve"> database, dan </w:t>
      </w:r>
      <w:proofErr w:type="spellStart"/>
      <w:r w:rsidRPr="0013408C">
        <w:rPr>
          <w:lang w:val="en-ID"/>
        </w:rPr>
        <w:t>implementasi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operasi</w:t>
      </w:r>
      <w:proofErr w:type="spellEnd"/>
      <w:r w:rsidRPr="0013408C">
        <w:rPr>
          <w:lang w:val="en-ID"/>
        </w:rPr>
        <w:t xml:space="preserve"> CRUD (Create, Read, Update, Delete) </w:t>
      </w:r>
      <w:proofErr w:type="spellStart"/>
      <w:r w:rsidRPr="0013408C">
        <w:rPr>
          <w:lang w:val="en-ID"/>
        </w:rPr>
        <w:t>khususnya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operasi</w:t>
      </w:r>
      <w:proofErr w:type="spellEnd"/>
      <w:r w:rsidRPr="0013408C">
        <w:rPr>
          <w:lang w:val="en-ID"/>
        </w:rPr>
        <w:t xml:space="preserve"> INSERT dan SELECT </w:t>
      </w:r>
      <w:proofErr w:type="spellStart"/>
      <w:r w:rsidRPr="0013408C">
        <w:rPr>
          <w:lang w:val="en-ID"/>
        </w:rPr>
        <w:t>untuk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mengelola</w:t>
      </w:r>
      <w:proofErr w:type="spellEnd"/>
      <w:r w:rsidRPr="0013408C">
        <w:rPr>
          <w:lang w:val="en-ID"/>
        </w:rPr>
        <w:t xml:space="preserve"> data </w:t>
      </w:r>
      <w:proofErr w:type="spellStart"/>
      <w:r w:rsidRPr="0013408C">
        <w:rPr>
          <w:lang w:val="en-ID"/>
        </w:rPr>
        <w:t>pengguna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melalui</w:t>
      </w:r>
      <w:proofErr w:type="spellEnd"/>
      <w:r w:rsidRPr="0013408C">
        <w:rPr>
          <w:lang w:val="en-ID"/>
        </w:rPr>
        <w:t xml:space="preserve"> form </w:t>
      </w:r>
      <w:proofErr w:type="spellStart"/>
      <w:r w:rsidRPr="0013408C">
        <w:rPr>
          <w:lang w:val="en-ID"/>
        </w:rPr>
        <w:t>aplikasi</w:t>
      </w:r>
      <w:proofErr w:type="spellEnd"/>
      <w:r w:rsidRPr="0013408C">
        <w:rPr>
          <w:lang w:val="en-ID"/>
        </w:rPr>
        <w:t xml:space="preserve"> Java</w:t>
      </w:r>
      <w:r w:rsidR="00000000">
        <w:t>.</w:t>
      </w:r>
    </w:p>
    <w:p w:rsidR="005608B5" w:rsidRDefault="00000000">
      <w:pPr>
        <w:pStyle w:val="Heading1"/>
      </w:pPr>
      <w:r>
        <w:t>2. Langkah-Langkah Pengerjaan</w:t>
      </w:r>
    </w:p>
    <w:p w:rsidR="0013408C" w:rsidRPr="0013408C" w:rsidRDefault="0013408C" w:rsidP="006F4C6F">
      <w:pPr>
        <w:jc w:val="both"/>
        <w:rPr>
          <w:b/>
          <w:bCs/>
          <w:lang w:val="en-ID"/>
        </w:rPr>
      </w:pPr>
      <w:r w:rsidRPr="0013408C">
        <w:rPr>
          <w:b/>
          <w:bCs/>
          <w:lang w:val="en-ID"/>
        </w:rPr>
        <w:t xml:space="preserve">2.1 </w:t>
      </w:r>
      <w:proofErr w:type="spellStart"/>
      <w:r w:rsidRPr="0013408C">
        <w:rPr>
          <w:b/>
          <w:bCs/>
          <w:lang w:val="en-ID"/>
        </w:rPr>
        <w:t>Persiapan</w:t>
      </w:r>
      <w:proofErr w:type="spellEnd"/>
      <w:r w:rsidRPr="0013408C">
        <w:rPr>
          <w:b/>
          <w:bCs/>
          <w:lang w:val="en-ID"/>
        </w:rPr>
        <w:t xml:space="preserve"> Database</w:t>
      </w:r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b/>
          <w:bCs/>
          <w:lang w:val="en-ID"/>
        </w:rPr>
        <w:t xml:space="preserve">Langkah 1: </w:t>
      </w:r>
      <w:proofErr w:type="spellStart"/>
      <w:r w:rsidRPr="0013408C">
        <w:rPr>
          <w:b/>
          <w:bCs/>
          <w:lang w:val="en-ID"/>
        </w:rPr>
        <w:t>Menyalakan</w:t>
      </w:r>
      <w:proofErr w:type="spellEnd"/>
      <w:r w:rsidRPr="0013408C">
        <w:rPr>
          <w:b/>
          <w:bCs/>
          <w:lang w:val="en-ID"/>
        </w:rPr>
        <w:t xml:space="preserve"> Server Local MySQL</w:t>
      </w:r>
    </w:p>
    <w:p w:rsidR="0013408C" w:rsidRPr="0013408C" w:rsidRDefault="0013408C" w:rsidP="006F4C6F">
      <w:pPr>
        <w:numPr>
          <w:ilvl w:val="0"/>
          <w:numId w:val="10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Menjalankan</w:t>
      </w:r>
      <w:proofErr w:type="spellEnd"/>
      <w:r w:rsidRPr="0013408C">
        <w:rPr>
          <w:lang w:val="en-ID"/>
        </w:rPr>
        <w:t xml:space="preserve"> service MySQL pada </w:t>
      </w:r>
      <w:proofErr w:type="spellStart"/>
      <w:r w:rsidRPr="0013408C">
        <w:rPr>
          <w:lang w:val="en-ID"/>
        </w:rPr>
        <w:t>komputer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lokal</w:t>
      </w:r>
      <w:proofErr w:type="spellEnd"/>
    </w:p>
    <w:p w:rsidR="0013408C" w:rsidRPr="0013408C" w:rsidRDefault="0013408C" w:rsidP="006F4C6F">
      <w:pPr>
        <w:numPr>
          <w:ilvl w:val="0"/>
          <w:numId w:val="10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Memastikan</w:t>
      </w:r>
      <w:proofErr w:type="spellEnd"/>
      <w:r w:rsidRPr="0013408C">
        <w:rPr>
          <w:lang w:val="en-ID"/>
        </w:rPr>
        <w:t xml:space="preserve"> MySQL Server </w:t>
      </w:r>
      <w:proofErr w:type="spellStart"/>
      <w:r w:rsidRPr="0013408C">
        <w:rPr>
          <w:lang w:val="en-ID"/>
        </w:rPr>
        <w:t>berjalan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dengan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baik</w:t>
      </w:r>
      <w:proofErr w:type="spellEnd"/>
      <w:r w:rsidRPr="0013408C">
        <w:rPr>
          <w:lang w:val="en-ID"/>
        </w:rPr>
        <w:t xml:space="preserve"> dan </w:t>
      </w:r>
      <w:proofErr w:type="spellStart"/>
      <w:r w:rsidRPr="0013408C">
        <w:rPr>
          <w:lang w:val="en-ID"/>
        </w:rPr>
        <w:t>dapat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diakses</w:t>
      </w:r>
      <w:proofErr w:type="spellEnd"/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b/>
          <w:bCs/>
          <w:lang w:val="en-ID"/>
        </w:rPr>
        <w:t xml:space="preserve">Langkah 2: </w:t>
      </w:r>
      <w:proofErr w:type="spellStart"/>
      <w:r w:rsidRPr="0013408C">
        <w:rPr>
          <w:b/>
          <w:bCs/>
          <w:lang w:val="en-ID"/>
        </w:rPr>
        <w:t>Membuat</w:t>
      </w:r>
      <w:proofErr w:type="spellEnd"/>
      <w:r w:rsidRPr="0013408C">
        <w:rPr>
          <w:b/>
          <w:bCs/>
          <w:lang w:val="en-ID"/>
        </w:rPr>
        <w:t xml:space="preserve"> Database dan </w:t>
      </w:r>
      <w:proofErr w:type="spellStart"/>
      <w:r w:rsidRPr="0013408C">
        <w:rPr>
          <w:b/>
          <w:bCs/>
          <w:lang w:val="en-ID"/>
        </w:rPr>
        <w:t>Tabel</w:t>
      </w:r>
      <w:proofErr w:type="spellEnd"/>
    </w:p>
    <w:p w:rsidR="0013408C" w:rsidRPr="0013408C" w:rsidRDefault="0013408C" w:rsidP="006F4C6F">
      <w:pPr>
        <w:numPr>
          <w:ilvl w:val="0"/>
          <w:numId w:val="11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Membuat</w:t>
      </w:r>
      <w:proofErr w:type="spellEnd"/>
      <w:r w:rsidRPr="0013408C">
        <w:rPr>
          <w:lang w:val="en-ID"/>
        </w:rPr>
        <w:t xml:space="preserve"> database </w:t>
      </w:r>
      <w:proofErr w:type="spellStart"/>
      <w:r w:rsidRPr="0013408C">
        <w:rPr>
          <w:lang w:val="en-ID"/>
        </w:rPr>
        <w:t>baru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dengan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nama</w:t>
      </w:r>
      <w:proofErr w:type="spellEnd"/>
      <w:r w:rsidRPr="0013408C">
        <w:rPr>
          <w:lang w:val="en-ID"/>
        </w:rPr>
        <w:t xml:space="preserve"> p13_users</w:t>
      </w:r>
    </w:p>
    <w:p w:rsidR="0013408C" w:rsidRPr="0013408C" w:rsidRDefault="0013408C" w:rsidP="006F4C6F">
      <w:pPr>
        <w:numPr>
          <w:ilvl w:val="0"/>
          <w:numId w:val="11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Membuat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tabel</w:t>
      </w:r>
      <w:proofErr w:type="spellEnd"/>
      <w:r w:rsidRPr="0013408C">
        <w:rPr>
          <w:lang w:val="en-ID"/>
        </w:rPr>
        <w:t xml:space="preserve"> users </w:t>
      </w:r>
      <w:proofErr w:type="spellStart"/>
      <w:r w:rsidRPr="0013408C">
        <w:rPr>
          <w:lang w:val="en-ID"/>
        </w:rPr>
        <w:t>dengan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struktur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sebagai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berikut</w:t>
      </w:r>
      <w:proofErr w:type="spellEnd"/>
      <w:r w:rsidRPr="0013408C">
        <w:rPr>
          <w:lang w:val="en-ID"/>
        </w:rPr>
        <w:t xml:space="preserve">: </w:t>
      </w:r>
    </w:p>
    <w:p w:rsidR="0013408C" w:rsidRPr="0013408C" w:rsidRDefault="0013408C" w:rsidP="006F4C6F">
      <w:pPr>
        <w:numPr>
          <w:ilvl w:val="1"/>
          <w:numId w:val="11"/>
        </w:numPr>
        <w:jc w:val="both"/>
        <w:rPr>
          <w:lang w:val="en-ID"/>
        </w:rPr>
      </w:pPr>
      <w:r w:rsidRPr="0013408C">
        <w:rPr>
          <w:lang w:val="en-ID"/>
        </w:rPr>
        <w:t>id (Primary Key, Auto Increment)</w:t>
      </w:r>
    </w:p>
    <w:p w:rsidR="0013408C" w:rsidRPr="0013408C" w:rsidRDefault="0013408C" w:rsidP="006F4C6F">
      <w:pPr>
        <w:numPr>
          <w:ilvl w:val="1"/>
          <w:numId w:val="11"/>
        </w:numPr>
        <w:jc w:val="both"/>
        <w:rPr>
          <w:lang w:val="en-ID"/>
        </w:rPr>
      </w:pPr>
      <w:r w:rsidRPr="0013408C">
        <w:rPr>
          <w:lang w:val="en-ID"/>
        </w:rPr>
        <w:t>username (VARCHAR)</w:t>
      </w:r>
    </w:p>
    <w:p w:rsidR="0013408C" w:rsidRDefault="0013408C" w:rsidP="006F4C6F">
      <w:pPr>
        <w:numPr>
          <w:ilvl w:val="1"/>
          <w:numId w:val="11"/>
        </w:numPr>
        <w:jc w:val="both"/>
        <w:rPr>
          <w:lang w:val="en-ID"/>
        </w:rPr>
      </w:pPr>
      <w:r w:rsidRPr="0013408C">
        <w:rPr>
          <w:lang w:val="en-ID"/>
        </w:rPr>
        <w:t>password (VARCHAR</w:t>
      </w:r>
      <w:r>
        <w:rPr>
          <w:lang w:val="en-ID"/>
        </w:rPr>
        <w:t>)</w:t>
      </w:r>
    </w:p>
    <w:p w:rsidR="0013408C" w:rsidRPr="0013408C" w:rsidRDefault="0013408C" w:rsidP="006F4C6F">
      <w:pPr>
        <w:ind w:left="720"/>
        <w:jc w:val="both"/>
        <w:rPr>
          <w:lang w:val="en-ID"/>
        </w:rPr>
      </w:pPr>
    </w:p>
    <w:p w:rsidR="0013408C" w:rsidRDefault="0013408C" w:rsidP="006F4C6F">
      <w:pPr>
        <w:jc w:val="both"/>
        <w:rPr>
          <w:lang w:val="en-ID"/>
        </w:rPr>
      </w:pPr>
      <w:r w:rsidRPr="0013408C">
        <w:rPr>
          <w:lang w:val="en-ID"/>
        </w:rPr>
        <w:t>CREATE DATABASE p13_users;</w:t>
      </w:r>
    </w:p>
    <w:p w:rsidR="0013408C" w:rsidRPr="0013408C" w:rsidRDefault="0013408C" w:rsidP="006F4C6F">
      <w:pPr>
        <w:jc w:val="both"/>
        <w:rPr>
          <w:lang w:val="en-ID"/>
        </w:rPr>
      </w:pPr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lang w:val="en-ID"/>
        </w:rPr>
        <w:t>USE p13_users;</w:t>
      </w:r>
    </w:p>
    <w:p w:rsidR="0013408C" w:rsidRPr="0013408C" w:rsidRDefault="0013408C" w:rsidP="006F4C6F">
      <w:pPr>
        <w:jc w:val="both"/>
        <w:rPr>
          <w:lang w:val="en-ID"/>
        </w:rPr>
      </w:pPr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lang w:val="en-ID"/>
        </w:rPr>
        <w:t>CREATE TABLE users (</w:t>
      </w:r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lang w:val="en-ID"/>
        </w:rPr>
        <w:t xml:space="preserve">    id INT AUTO_INCREMENT PRIMARY KEY,</w:t>
      </w:r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lang w:val="en-ID"/>
        </w:rPr>
        <w:t xml:space="preserve">    username VARCHAR(50) NOT NULL,</w:t>
      </w:r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lang w:val="en-ID"/>
        </w:rPr>
        <w:t xml:space="preserve">    password VARCHAR(100) NOT NULL</w:t>
      </w:r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lang w:val="en-ID"/>
        </w:rPr>
        <w:t>);</w:t>
      </w:r>
    </w:p>
    <w:p w:rsidR="0013408C" w:rsidRPr="0013408C" w:rsidRDefault="0013408C" w:rsidP="006F4C6F">
      <w:pPr>
        <w:jc w:val="both"/>
        <w:rPr>
          <w:b/>
          <w:bCs/>
          <w:lang w:val="en-ID"/>
        </w:rPr>
      </w:pPr>
      <w:r w:rsidRPr="0013408C">
        <w:rPr>
          <w:b/>
          <w:bCs/>
          <w:lang w:val="en-ID"/>
        </w:rPr>
        <w:lastRenderedPageBreak/>
        <w:t xml:space="preserve">2.2 </w:t>
      </w:r>
      <w:proofErr w:type="spellStart"/>
      <w:r w:rsidRPr="0013408C">
        <w:rPr>
          <w:b/>
          <w:bCs/>
          <w:lang w:val="en-ID"/>
        </w:rPr>
        <w:t>Implementasi</w:t>
      </w:r>
      <w:proofErr w:type="spellEnd"/>
      <w:r w:rsidRPr="0013408C">
        <w:rPr>
          <w:b/>
          <w:bCs/>
          <w:lang w:val="en-ID"/>
        </w:rPr>
        <w:t xml:space="preserve"> Kode Java</w:t>
      </w:r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b/>
          <w:bCs/>
          <w:lang w:val="en-ID"/>
        </w:rPr>
        <w:t>Langkah 3: Import Library MySQL Connector</w:t>
      </w:r>
    </w:p>
    <w:p w:rsidR="0013408C" w:rsidRPr="0013408C" w:rsidRDefault="0013408C" w:rsidP="006F4C6F">
      <w:pPr>
        <w:numPr>
          <w:ilvl w:val="0"/>
          <w:numId w:val="12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Menambahkan</w:t>
      </w:r>
      <w:proofErr w:type="spellEnd"/>
      <w:r w:rsidRPr="0013408C">
        <w:rPr>
          <w:lang w:val="en-ID"/>
        </w:rPr>
        <w:t xml:space="preserve"> library MySQL Connector/J </w:t>
      </w:r>
      <w:proofErr w:type="spellStart"/>
      <w:r w:rsidRPr="0013408C">
        <w:rPr>
          <w:lang w:val="en-ID"/>
        </w:rPr>
        <w:t>ke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dalam</w:t>
      </w:r>
      <w:proofErr w:type="spellEnd"/>
      <w:r w:rsidRPr="0013408C">
        <w:rPr>
          <w:lang w:val="en-ID"/>
        </w:rPr>
        <w:t xml:space="preserve"> project</w:t>
      </w:r>
    </w:p>
    <w:p w:rsidR="0013408C" w:rsidRPr="0013408C" w:rsidRDefault="0013408C" w:rsidP="006F4C6F">
      <w:pPr>
        <w:numPr>
          <w:ilvl w:val="0"/>
          <w:numId w:val="12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Mengimport</w:t>
      </w:r>
      <w:proofErr w:type="spellEnd"/>
      <w:r w:rsidRPr="0013408C">
        <w:rPr>
          <w:lang w:val="en-ID"/>
        </w:rPr>
        <w:t xml:space="preserve"> package yang </w:t>
      </w:r>
      <w:proofErr w:type="spellStart"/>
      <w:r w:rsidRPr="0013408C">
        <w:rPr>
          <w:lang w:val="en-ID"/>
        </w:rPr>
        <w:t>diperlukan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untuk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koneksi</w:t>
      </w:r>
      <w:proofErr w:type="spellEnd"/>
      <w:r w:rsidRPr="0013408C">
        <w:rPr>
          <w:lang w:val="en-ID"/>
        </w:rPr>
        <w:t xml:space="preserve"> database</w:t>
      </w:r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b/>
          <w:bCs/>
          <w:lang w:val="en-ID"/>
        </w:rPr>
        <w:t xml:space="preserve">Langkah 4: </w:t>
      </w:r>
      <w:proofErr w:type="spellStart"/>
      <w:r w:rsidRPr="0013408C">
        <w:rPr>
          <w:b/>
          <w:bCs/>
          <w:lang w:val="en-ID"/>
        </w:rPr>
        <w:t>Membuat</w:t>
      </w:r>
      <w:proofErr w:type="spellEnd"/>
      <w:r w:rsidRPr="0013408C">
        <w:rPr>
          <w:b/>
          <w:bCs/>
          <w:lang w:val="en-ID"/>
        </w:rPr>
        <w:t xml:space="preserve"> Class </w:t>
      </w:r>
      <w:proofErr w:type="spellStart"/>
      <w:r w:rsidRPr="0013408C">
        <w:rPr>
          <w:b/>
          <w:bCs/>
          <w:lang w:val="en-ID"/>
        </w:rPr>
        <w:t>Koneksi</w:t>
      </w:r>
      <w:proofErr w:type="spellEnd"/>
      <w:r w:rsidRPr="0013408C">
        <w:rPr>
          <w:b/>
          <w:bCs/>
          <w:lang w:val="en-ID"/>
        </w:rPr>
        <w:t xml:space="preserve"> Database</w:t>
      </w:r>
    </w:p>
    <w:p w:rsidR="0013408C" w:rsidRPr="0013408C" w:rsidRDefault="0013408C" w:rsidP="006F4C6F">
      <w:pPr>
        <w:numPr>
          <w:ilvl w:val="0"/>
          <w:numId w:val="13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Membuat</w:t>
      </w:r>
      <w:proofErr w:type="spellEnd"/>
      <w:r w:rsidRPr="0013408C">
        <w:rPr>
          <w:lang w:val="en-ID"/>
        </w:rPr>
        <w:t xml:space="preserve"> class </w:t>
      </w:r>
      <w:proofErr w:type="spellStart"/>
      <w:r w:rsidRPr="0013408C">
        <w:rPr>
          <w:lang w:val="en-ID"/>
        </w:rPr>
        <w:t>untuk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mengelola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koneksi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ke</w:t>
      </w:r>
      <w:proofErr w:type="spellEnd"/>
      <w:r w:rsidRPr="0013408C">
        <w:rPr>
          <w:lang w:val="en-ID"/>
        </w:rPr>
        <w:t xml:space="preserve"> database MySQL</w:t>
      </w:r>
    </w:p>
    <w:p w:rsidR="0013408C" w:rsidRPr="0013408C" w:rsidRDefault="0013408C" w:rsidP="006F4C6F">
      <w:pPr>
        <w:numPr>
          <w:ilvl w:val="0"/>
          <w:numId w:val="13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Mengimplementasikan</w:t>
      </w:r>
      <w:proofErr w:type="spellEnd"/>
      <w:r w:rsidRPr="0013408C">
        <w:rPr>
          <w:lang w:val="en-ID"/>
        </w:rPr>
        <w:t xml:space="preserve"> method </w:t>
      </w:r>
      <w:proofErr w:type="spellStart"/>
      <w:r w:rsidRPr="0013408C">
        <w:rPr>
          <w:lang w:val="en-ID"/>
        </w:rPr>
        <w:t>untuk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membuka</w:t>
      </w:r>
      <w:proofErr w:type="spellEnd"/>
      <w:r w:rsidRPr="0013408C">
        <w:rPr>
          <w:lang w:val="en-ID"/>
        </w:rPr>
        <w:t xml:space="preserve"> dan </w:t>
      </w:r>
      <w:proofErr w:type="spellStart"/>
      <w:r w:rsidRPr="0013408C">
        <w:rPr>
          <w:lang w:val="en-ID"/>
        </w:rPr>
        <w:t>menutup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koneksi</w:t>
      </w:r>
      <w:proofErr w:type="spellEnd"/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b/>
          <w:bCs/>
          <w:lang w:val="en-ID"/>
        </w:rPr>
        <w:t xml:space="preserve">Langkah 5: </w:t>
      </w:r>
      <w:proofErr w:type="spellStart"/>
      <w:r w:rsidRPr="0013408C">
        <w:rPr>
          <w:b/>
          <w:bCs/>
          <w:lang w:val="en-ID"/>
        </w:rPr>
        <w:t>Implementasi</w:t>
      </w:r>
      <w:proofErr w:type="spellEnd"/>
      <w:r w:rsidRPr="0013408C">
        <w:rPr>
          <w:b/>
          <w:bCs/>
          <w:lang w:val="en-ID"/>
        </w:rPr>
        <w:t xml:space="preserve"> Method </w:t>
      </w:r>
      <w:proofErr w:type="spellStart"/>
      <w:r w:rsidRPr="0013408C">
        <w:rPr>
          <w:b/>
          <w:bCs/>
          <w:lang w:val="en-ID"/>
        </w:rPr>
        <w:t>showUserData</w:t>
      </w:r>
      <w:proofErr w:type="spellEnd"/>
      <w:r w:rsidRPr="0013408C">
        <w:rPr>
          <w:b/>
          <w:bCs/>
          <w:lang w:val="en-ID"/>
        </w:rPr>
        <w:t>()</w:t>
      </w:r>
    </w:p>
    <w:p w:rsidR="0013408C" w:rsidRPr="0013408C" w:rsidRDefault="0013408C" w:rsidP="006F4C6F">
      <w:pPr>
        <w:numPr>
          <w:ilvl w:val="0"/>
          <w:numId w:val="14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Membuat</w:t>
      </w:r>
      <w:proofErr w:type="spellEnd"/>
      <w:r w:rsidRPr="0013408C">
        <w:rPr>
          <w:lang w:val="en-ID"/>
        </w:rPr>
        <w:t xml:space="preserve"> method </w:t>
      </w:r>
      <w:proofErr w:type="spellStart"/>
      <w:r w:rsidRPr="0013408C">
        <w:rPr>
          <w:lang w:val="en-ID"/>
        </w:rPr>
        <w:t>untuk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menampilkan</w:t>
      </w:r>
      <w:proofErr w:type="spellEnd"/>
      <w:r w:rsidRPr="0013408C">
        <w:rPr>
          <w:lang w:val="en-ID"/>
        </w:rPr>
        <w:t xml:space="preserve"> data </w:t>
      </w:r>
      <w:proofErr w:type="spellStart"/>
      <w:r w:rsidRPr="0013408C">
        <w:rPr>
          <w:lang w:val="en-ID"/>
        </w:rPr>
        <w:t>pengguna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dari</w:t>
      </w:r>
      <w:proofErr w:type="spellEnd"/>
      <w:r w:rsidRPr="0013408C">
        <w:rPr>
          <w:lang w:val="en-ID"/>
        </w:rPr>
        <w:t xml:space="preserve"> database</w:t>
      </w:r>
    </w:p>
    <w:p w:rsidR="0013408C" w:rsidRPr="0013408C" w:rsidRDefault="0013408C" w:rsidP="006F4C6F">
      <w:pPr>
        <w:numPr>
          <w:ilvl w:val="0"/>
          <w:numId w:val="14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Menggunakan</w:t>
      </w:r>
      <w:proofErr w:type="spellEnd"/>
      <w:r w:rsidRPr="0013408C">
        <w:rPr>
          <w:lang w:val="en-ID"/>
        </w:rPr>
        <w:t xml:space="preserve"> query SELECT </w:t>
      </w:r>
      <w:proofErr w:type="spellStart"/>
      <w:r w:rsidRPr="0013408C">
        <w:rPr>
          <w:lang w:val="en-ID"/>
        </w:rPr>
        <w:t>untuk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mengambil</w:t>
      </w:r>
      <w:proofErr w:type="spellEnd"/>
      <w:r w:rsidRPr="0013408C">
        <w:rPr>
          <w:lang w:val="en-ID"/>
        </w:rPr>
        <w:t xml:space="preserve"> data </w:t>
      </w:r>
      <w:proofErr w:type="spellStart"/>
      <w:r w:rsidRPr="0013408C">
        <w:rPr>
          <w:lang w:val="en-ID"/>
        </w:rPr>
        <w:t>dari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tabel</w:t>
      </w:r>
      <w:proofErr w:type="spellEnd"/>
      <w:r w:rsidRPr="0013408C">
        <w:rPr>
          <w:lang w:val="en-ID"/>
        </w:rPr>
        <w:t xml:space="preserve"> users</w:t>
      </w:r>
    </w:p>
    <w:p w:rsidR="0013408C" w:rsidRPr="0013408C" w:rsidRDefault="0013408C" w:rsidP="006F4C6F">
      <w:pPr>
        <w:numPr>
          <w:ilvl w:val="0"/>
          <w:numId w:val="14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Menampilkan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hasil</w:t>
      </w:r>
      <w:proofErr w:type="spellEnd"/>
      <w:r w:rsidRPr="0013408C">
        <w:rPr>
          <w:lang w:val="en-ID"/>
        </w:rPr>
        <w:t xml:space="preserve"> query </w:t>
      </w:r>
      <w:proofErr w:type="spellStart"/>
      <w:r w:rsidRPr="0013408C">
        <w:rPr>
          <w:lang w:val="en-ID"/>
        </w:rPr>
        <w:t>dalam</w:t>
      </w:r>
      <w:proofErr w:type="spellEnd"/>
      <w:r w:rsidRPr="0013408C">
        <w:rPr>
          <w:lang w:val="en-ID"/>
        </w:rPr>
        <w:t xml:space="preserve"> format yang </w:t>
      </w:r>
      <w:proofErr w:type="spellStart"/>
      <w:r w:rsidRPr="0013408C">
        <w:rPr>
          <w:lang w:val="en-ID"/>
        </w:rPr>
        <w:t>sesuai</w:t>
      </w:r>
      <w:proofErr w:type="spellEnd"/>
    </w:p>
    <w:p w:rsidR="0013408C" w:rsidRPr="0013408C" w:rsidRDefault="0013408C" w:rsidP="006F4C6F">
      <w:pPr>
        <w:jc w:val="both"/>
        <w:rPr>
          <w:lang w:val="en-ID"/>
        </w:rPr>
      </w:pPr>
      <w:r w:rsidRPr="0013408C">
        <w:rPr>
          <w:b/>
          <w:bCs/>
          <w:lang w:val="en-ID"/>
        </w:rPr>
        <w:t xml:space="preserve">Langkah 6: </w:t>
      </w:r>
      <w:proofErr w:type="spellStart"/>
      <w:r w:rsidRPr="0013408C">
        <w:rPr>
          <w:b/>
          <w:bCs/>
          <w:lang w:val="en-ID"/>
        </w:rPr>
        <w:t>Melakukan</w:t>
      </w:r>
      <w:proofErr w:type="spellEnd"/>
      <w:r w:rsidRPr="0013408C">
        <w:rPr>
          <w:b/>
          <w:bCs/>
          <w:lang w:val="en-ID"/>
        </w:rPr>
        <w:t xml:space="preserve"> </w:t>
      </w:r>
      <w:proofErr w:type="spellStart"/>
      <w:r w:rsidRPr="0013408C">
        <w:rPr>
          <w:b/>
          <w:bCs/>
          <w:lang w:val="en-ID"/>
        </w:rPr>
        <w:t>Pengujian</w:t>
      </w:r>
      <w:proofErr w:type="spellEnd"/>
      <w:r w:rsidRPr="0013408C">
        <w:rPr>
          <w:b/>
          <w:bCs/>
          <w:lang w:val="en-ID"/>
        </w:rPr>
        <w:t xml:space="preserve"> </w:t>
      </w:r>
      <w:proofErr w:type="spellStart"/>
      <w:r w:rsidRPr="0013408C">
        <w:rPr>
          <w:b/>
          <w:bCs/>
          <w:lang w:val="en-ID"/>
        </w:rPr>
        <w:t>Aplikasi</w:t>
      </w:r>
      <w:proofErr w:type="spellEnd"/>
    </w:p>
    <w:p w:rsidR="0013408C" w:rsidRPr="0013408C" w:rsidRDefault="0013408C" w:rsidP="006F4C6F">
      <w:pPr>
        <w:numPr>
          <w:ilvl w:val="0"/>
          <w:numId w:val="15"/>
        </w:numPr>
        <w:jc w:val="both"/>
        <w:rPr>
          <w:lang w:val="en-ID"/>
        </w:rPr>
      </w:pPr>
      <w:r w:rsidRPr="0013408C">
        <w:rPr>
          <w:lang w:val="en-ID"/>
        </w:rPr>
        <w:t xml:space="preserve">Testing </w:t>
      </w:r>
      <w:proofErr w:type="spellStart"/>
      <w:r w:rsidRPr="0013408C">
        <w:rPr>
          <w:lang w:val="en-ID"/>
        </w:rPr>
        <w:t>koneksi</w:t>
      </w:r>
      <w:proofErr w:type="spellEnd"/>
      <w:r w:rsidRPr="0013408C">
        <w:rPr>
          <w:lang w:val="en-ID"/>
        </w:rPr>
        <w:t xml:space="preserve"> database</w:t>
      </w:r>
    </w:p>
    <w:p w:rsidR="0013408C" w:rsidRPr="0013408C" w:rsidRDefault="0013408C" w:rsidP="006F4C6F">
      <w:pPr>
        <w:numPr>
          <w:ilvl w:val="0"/>
          <w:numId w:val="15"/>
        </w:numPr>
        <w:jc w:val="both"/>
        <w:rPr>
          <w:lang w:val="en-ID"/>
        </w:rPr>
      </w:pPr>
      <w:r w:rsidRPr="0013408C">
        <w:rPr>
          <w:lang w:val="en-ID"/>
        </w:rPr>
        <w:t xml:space="preserve">Testing </w:t>
      </w:r>
      <w:proofErr w:type="spellStart"/>
      <w:r w:rsidRPr="0013408C">
        <w:rPr>
          <w:lang w:val="en-ID"/>
        </w:rPr>
        <w:t>fungsi</w:t>
      </w:r>
      <w:proofErr w:type="spellEnd"/>
      <w:r w:rsidRPr="0013408C">
        <w:rPr>
          <w:lang w:val="en-ID"/>
        </w:rPr>
        <w:t xml:space="preserve"> INSERT </w:t>
      </w:r>
      <w:proofErr w:type="spellStart"/>
      <w:r w:rsidRPr="0013408C">
        <w:rPr>
          <w:lang w:val="en-ID"/>
        </w:rPr>
        <w:t>untuk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menambahkan</w:t>
      </w:r>
      <w:proofErr w:type="spellEnd"/>
      <w:r w:rsidRPr="0013408C">
        <w:rPr>
          <w:lang w:val="en-ID"/>
        </w:rPr>
        <w:t xml:space="preserve"> data </w:t>
      </w:r>
      <w:proofErr w:type="spellStart"/>
      <w:r w:rsidRPr="0013408C">
        <w:rPr>
          <w:lang w:val="en-ID"/>
        </w:rPr>
        <w:t>baru</w:t>
      </w:r>
      <w:proofErr w:type="spellEnd"/>
    </w:p>
    <w:p w:rsidR="0013408C" w:rsidRPr="0013408C" w:rsidRDefault="0013408C" w:rsidP="006F4C6F">
      <w:pPr>
        <w:numPr>
          <w:ilvl w:val="0"/>
          <w:numId w:val="15"/>
        </w:numPr>
        <w:jc w:val="both"/>
        <w:rPr>
          <w:lang w:val="en-ID"/>
        </w:rPr>
      </w:pPr>
      <w:r w:rsidRPr="0013408C">
        <w:rPr>
          <w:lang w:val="en-ID"/>
        </w:rPr>
        <w:t xml:space="preserve">Testing </w:t>
      </w:r>
      <w:proofErr w:type="spellStart"/>
      <w:r w:rsidRPr="0013408C">
        <w:rPr>
          <w:lang w:val="en-ID"/>
        </w:rPr>
        <w:t>fungsi</w:t>
      </w:r>
      <w:proofErr w:type="spellEnd"/>
      <w:r w:rsidRPr="0013408C">
        <w:rPr>
          <w:lang w:val="en-ID"/>
        </w:rPr>
        <w:t xml:space="preserve"> SELECT </w:t>
      </w:r>
      <w:proofErr w:type="spellStart"/>
      <w:r w:rsidRPr="0013408C">
        <w:rPr>
          <w:lang w:val="en-ID"/>
        </w:rPr>
        <w:t>untuk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menampilkan</w:t>
      </w:r>
      <w:proofErr w:type="spellEnd"/>
      <w:r w:rsidRPr="0013408C">
        <w:rPr>
          <w:lang w:val="en-ID"/>
        </w:rPr>
        <w:t xml:space="preserve"> data</w:t>
      </w:r>
    </w:p>
    <w:p w:rsidR="0013408C" w:rsidRPr="0013408C" w:rsidRDefault="0013408C" w:rsidP="006F4C6F">
      <w:pPr>
        <w:numPr>
          <w:ilvl w:val="0"/>
          <w:numId w:val="15"/>
        </w:numPr>
        <w:jc w:val="both"/>
        <w:rPr>
          <w:lang w:val="en-ID"/>
        </w:rPr>
      </w:pPr>
      <w:proofErr w:type="spellStart"/>
      <w:r w:rsidRPr="0013408C">
        <w:rPr>
          <w:lang w:val="en-ID"/>
        </w:rPr>
        <w:t>Memastikan</w:t>
      </w:r>
      <w:proofErr w:type="spellEnd"/>
      <w:r w:rsidRPr="0013408C">
        <w:rPr>
          <w:lang w:val="en-ID"/>
        </w:rPr>
        <w:t xml:space="preserve"> form dan </w:t>
      </w:r>
      <w:proofErr w:type="spellStart"/>
      <w:r w:rsidRPr="0013408C">
        <w:rPr>
          <w:lang w:val="en-ID"/>
        </w:rPr>
        <w:t>tabel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bekerja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dengan</w:t>
      </w:r>
      <w:proofErr w:type="spellEnd"/>
      <w:r w:rsidRPr="0013408C">
        <w:rPr>
          <w:lang w:val="en-ID"/>
        </w:rPr>
        <w:t xml:space="preserve"> </w:t>
      </w:r>
      <w:proofErr w:type="spellStart"/>
      <w:r w:rsidRPr="0013408C">
        <w:rPr>
          <w:lang w:val="en-ID"/>
        </w:rPr>
        <w:t>baik</w:t>
      </w:r>
      <w:proofErr w:type="spellEnd"/>
    </w:p>
    <w:p w:rsidR="005608B5" w:rsidRDefault="00000000">
      <w:pPr>
        <w:pStyle w:val="Heading1"/>
      </w:pPr>
      <w:r>
        <w:t>3. Hasil Akhir</w:t>
      </w:r>
    </w:p>
    <w:p w:rsidR="006F4C6F" w:rsidRPr="006F4C6F" w:rsidRDefault="006F4C6F" w:rsidP="006F4C6F">
      <w:pPr>
        <w:jc w:val="both"/>
        <w:rPr>
          <w:lang w:val="en-ID"/>
        </w:rPr>
      </w:pPr>
      <w:proofErr w:type="spellStart"/>
      <w:r w:rsidRPr="006F4C6F">
        <w:rPr>
          <w:lang w:val="en-ID"/>
        </w:rPr>
        <w:t>Aplikasi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berhasil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dijalankan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dengan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hasil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sebagai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berikut</w:t>
      </w:r>
      <w:proofErr w:type="spellEnd"/>
      <w:r w:rsidRPr="006F4C6F">
        <w:rPr>
          <w:lang w:val="en-ID"/>
        </w:rPr>
        <w:t>:</w:t>
      </w:r>
    </w:p>
    <w:p w:rsidR="006F4C6F" w:rsidRPr="006F4C6F" w:rsidRDefault="006F4C6F" w:rsidP="006F4C6F">
      <w:pPr>
        <w:numPr>
          <w:ilvl w:val="0"/>
          <w:numId w:val="16"/>
        </w:numPr>
        <w:jc w:val="both"/>
        <w:rPr>
          <w:lang w:val="en-ID"/>
        </w:rPr>
      </w:pPr>
      <w:r w:rsidRPr="006F4C6F">
        <w:rPr>
          <w:b/>
          <w:bCs/>
          <w:lang w:val="en-ID"/>
        </w:rPr>
        <w:t xml:space="preserve">Form Input </w:t>
      </w:r>
      <w:proofErr w:type="spellStart"/>
      <w:r w:rsidRPr="006F4C6F">
        <w:rPr>
          <w:b/>
          <w:bCs/>
          <w:lang w:val="en-ID"/>
        </w:rPr>
        <w:t>Pengguna</w:t>
      </w:r>
      <w:proofErr w:type="spellEnd"/>
      <w:r w:rsidRPr="006F4C6F">
        <w:rPr>
          <w:lang w:val="en-ID"/>
        </w:rPr>
        <w:t xml:space="preserve">: Form </w:t>
      </w:r>
      <w:proofErr w:type="spellStart"/>
      <w:r w:rsidRPr="006F4C6F">
        <w:rPr>
          <w:lang w:val="en-ID"/>
        </w:rPr>
        <w:t>dapat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menerima</w:t>
      </w:r>
      <w:proofErr w:type="spellEnd"/>
      <w:r w:rsidRPr="006F4C6F">
        <w:rPr>
          <w:lang w:val="en-ID"/>
        </w:rPr>
        <w:t xml:space="preserve"> input username dan password </w:t>
      </w:r>
      <w:proofErr w:type="spellStart"/>
      <w:r w:rsidRPr="006F4C6F">
        <w:rPr>
          <w:lang w:val="en-ID"/>
        </w:rPr>
        <w:t>dari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pengguna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dengan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baik</w:t>
      </w:r>
      <w:proofErr w:type="spellEnd"/>
    </w:p>
    <w:p w:rsidR="006F4C6F" w:rsidRPr="006F4C6F" w:rsidRDefault="006F4C6F" w:rsidP="006F4C6F">
      <w:pPr>
        <w:numPr>
          <w:ilvl w:val="0"/>
          <w:numId w:val="16"/>
        </w:numPr>
        <w:jc w:val="both"/>
        <w:rPr>
          <w:lang w:val="en-ID"/>
        </w:rPr>
      </w:pPr>
      <w:proofErr w:type="spellStart"/>
      <w:r w:rsidRPr="006F4C6F">
        <w:rPr>
          <w:b/>
          <w:bCs/>
          <w:lang w:val="en-ID"/>
        </w:rPr>
        <w:t>Fungsi</w:t>
      </w:r>
      <w:proofErr w:type="spellEnd"/>
      <w:r w:rsidRPr="006F4C6F">
        <w:rPr>
          <w:b/>
          <w:bCs/>
          <w:lang w:val="en-ID"/>
        </w:rPr>
        <w:t xml:space="preserve"> INSERT</w:t>
      </w:r>
      <w:r w:rsidRPr="006F4C6F">
        <w:rPr>
          <w:lang w:val="en-ID"/>
        </w:rPr>
        <w:t xml:space="preserve">: Data yang </w:t>
      </w:r>
      <w:proofErr w:type="spellStart"/>
      <w:r w:rsidRPr="006F4C6F">
        <w:rPr>
          <w:lang w:val="en-ID"/>
        </w:rPr>
        <w:t>diinputkan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melalui</w:t>
      </w:r>
      <w:proofErr w:type="spellEnd"/>
      <w:r w:rsidRPr="006F4C6F">
        <w:rPr>
          <w:lang w:val="en-ID"/>
        </w:rPr>
        <w:t xml:space="preserve"> form </w:t>
      </w:r>
      <w:proofErr w:type="spellStart"/>
      <w:r w:rsidRPr="006F4C6F">
        <w:rPr>
          <w:lang w:val="en-ID"/>
        </w:rPr>
        <w:t>berhasil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disimpan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ke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dalam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tabel</w:t>
      </w:r>
      <w:proofErr w:type="spellEnd"/>
      <w:r w:rsidRPr="006F4C6F">
        <w:rPr>
          <w:lang w:val="en-ID"/>
        </w:rPr>
        <w:t xml:space="preserve"> users di database </w:t>
      </w:r>
      <w:proofErr w:type="spellStart"/>
      <w:r w:rsidRPr="006F4C6F">
        <w:rPr>
          <w:lang w:val="en-ID"/>
        </w:rPr>
        <w:t>menggunakan</w:t>
      </w:r>
      <w:proofErr w:type="spellEnd"/>
      <w:r w:rsidRPr="006F4C6F">
        <w:rPr>
          <w:lang w:val="en-ID"/>
        </w:rPr>
        <w:t xml:space="preserve"> query INSERT INTO</w:t>
      </w:r>
    </w:p>
    <w:p w:rsidR="006F4C6F" w:rsidRPr="006F4C6F" w:rsidRDefault="006F4C6F" w:rsidP="006F4C6F">
      <w:pPr>
        <w:numPr>
          <w:ilvl w:val="0"/>
          <w:numId w:val="16"/>
        </w:numPr>
        <w:jc w:val="both"/>
        <w:rPr>
          <w:lang w:val="en-ID"/>
        </w:rPr>
      </w:pPr>
      <w:proofErr w:type="spellStart"/>
      <w:r w:rsidRPr="006F4C6F">
        <w:rPr>
          <w:b/>
          <w:bCs/>
          <w:lang w:val="en-ID"/>
        </w:rPr>
        <w:t>Fungsi</w:t>
      </w:r>
      <w:proofErr w:type="spellEnd"/>
      <w:r w:rsidRPr="006F4C6F">
        <w:rPr>
          <w:b/>
          <w:bCs/>
          <w:lang w:val="en-ID"/>
        </w:rPr>
        <w:t xml:space="preserve"> SELECT</w:t>
      </w:r>
      <w:r w:rsidRPr="006F4C6F">
        <w:rPr>
          <w:lang w:val="en-ID"/>
        </w:rPr>
        <w:t xml:space="preserve">: </w:t>
      </w:r>
      <w:proofErr w:type="spellStart"/>
      <w:r w:rsidRPr="006F4C6F">
        <w:rPr>
          <w:lang w:val="en-ID"/>
        </w:rPr>
        <w:t>Tabel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dalam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aplikasi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berhasil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menampilkan</w:t>
      </w:r>
      <w:proofErr w:type="spellEnd"/>
      <w:r w:rsidRPr="006F4C6F">
        <w:rPr>
          <w:lang w:val="en-ID"/>
        </w:rPr>
        <w:t xml:space="preserve"> data yang </w:t>
      </w:r>
      <w:proofErr w:type="spellStart"/>
      <w:r w:rsidRPr="006F4C6F">
        <w:rPr>
          <w:lang w:val="en-ID"/>
        </w:rPr>
        <w:t>telah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tersimpan</w:t>
      </w:r>
      <w:proofErr w:type="spellEnd"/>
      <w:r w:rsidRPr="006F4C6F">
        <w:rPr>
          <w:lang w:val="en-ID"/>
        </w:rPr>
        <w:t xml:space="preserve"> di database</w:t>
      </w:r>
    </w:p>
    <w:p w:rsidR="006F4C6F" w:rsidRPr="006F4C6F" w:rsidRDefault="006F4C6F" w:rsidP="006F4C6F">
      <w:pPr>
        <w:numPr>
          <w:ilvl w:val="0"/>
          <w:numId w:val="16"/>
        </w:numPr>
        <w:jc w:val="both"/>
        <w:rPr>
          <w:lang w:val="en-ID"/>
        </w:rPr>
      </w:pPr>
      <w:proofErr w:type="spellStart"/>
      <w:r w:rsidRPr="006F4C6F">
        <w:rPr>
          <w:b/>
          <w:bCs/>
          <w:lang w:val="en-ID"/>
        </w:rPr>
        <w:t>Sinkronisasi</w:t>
      </w:r>
      <w:proofErr w:type="spellEnd"/>
      <w:r w:rsidRPr="006F4C6F">
        <w:rPr>
          <w:b/>
          <w:bCs/>
          <w:lang w:val="en-ID"/>
        </w:rPr>
        <w:t xml:space="preserve"> Data</w:t>
      </w:r>
      <w:r w:rsidRPr="006F4C6F">
        <w:rPr>
          <w:lang w:val="en-ID"/>
        </w:rPr>
        <w:t xml:space="preserve">: Data yang </w:t>
      </w:r>
      <w:proofErr w:type="spellStart"/>
      <w:r w:rsidRPr="006F4C6F">
        <w:rPr>
          <w:lang w:val="en-ID"/>
        </w:rPr>
        <w:t>ditampilkan</w:t>
      </w:r>
      <w:proofErr w:type="spellEnd"/>
      <w:r w:rsidRPr="006F4C6F">
        <w:rPr>
          <w:lang w:val="en-ID"/>
        </w:rPr>
        <w:t xml:space="preserve"> di </w:t>
      </w:r>
      <w:proofErr w:type="spellStart"/>
      <w:r w:rsidRPr="006F4C6F">
        <w:rPr>
          <w:lang w:val="en-ID"/>
        </w:rPr>
        <w:t>tabel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sesuai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dengan</w:t>
      </w:r>
      <w:proofErr w:type="spellEnd"/>
      <w:r w:rsidRPr="006F4C6F">
        <w:rPr>
          <w:lang w:val="en-ID"/>
        </w:rPr>
        <w:t xml:space="preserve"> data yang </w:t>
      </w:r>
      <w:proofErr w:type="spellStart"/>
      <w:r w:rsidRPr="006F4C6F">
        <w:rPr>
          <w:lang w:val="en-ID"/>
        </w:rPr>
        <w:t>diinputkan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sebelumnya</w:t>
      </w:r>
      <w:proofErr w:type="spellEnd"/>
      <w:r w:rsidRPr="006F4C6F">
        <w:rPr>
          <w:lang w:val="en-ID"/>
        </w:rPr>
        <w:t xml:space="preserve">, </w:t>
      </w:r>
      <w:proofErr w:type="spellStart"/>
      <w:r w:rsidRPr="006F4C6F">
        <w:rPr>
          <w:lang w:val="en-ID"/>
        </w:rPr>
        <w:t>menunjukkan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bahwa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operasi</w:t>
      </w:r>
      <w:proofErr w:type="spellEnd"/>
      <w:r w:rsidRPr="006F4C6F">
        <w:rPr>
          <w:lang w:val="en-ID"/>
        </w:rPr>
        <w:t xml:space="preserve"> database </w:t>
      </w:r>
      <w:proofErr w:type="spellStart"/>
      <w:r w:rsidRPr="006F4C6F">
        <w:rPr>
          <w:lang w:val="en-ID"/>
        </w:rPr>
        <w:t>berjalan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dengan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benar</w:t>
      </w:r>
      <w:proofErr w:type="spellEnd"/>
    </w:p>
    <w:p w:rsidR="005608B5" w:rsidRPr="006F4C6F" w:rsidRDefault="006F4C6F" w:rsidP="006F4C6F">
      <w:pPr>
        <w:jc w:val="both"/>
        <w:rPr>
          <w:lang w:val="en-ID"/>
        </w:rPr>
      </w:pPr>
      <w:r w:rsidRPr="006F4C6F">
        <w:rPr>
          <w:lang w:val="en-ID"/>
        </w:rPr>
        <w:lastRenderedPageBreak/>
        <w:t xml:space="preserve">Form dan </w:t>
      </w:r>
      <w:proofErr w:type="spellStart"/>
      <w:r w:rsidRPr="006F4C6F">
        <w:rPr>
          <w:lang w:val="en-ID"/>
        </w:rPr>
        <w:t>tabel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bekerja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secara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terintegrasi</w:t>
      </w:r>
      <w:proofErr w:type="spellEnd"/>
      <w:r w:rsidRPr="006F4C6F">
        <w:rPr>
          <w:lang w:val="en-ID"/>
        </w:rPr>
        <w:t xml:space="preserve">, di mana </w:t>
      </w:r>
      <w:proofErr w:type="spellStart"/>
      <w:r w:rsidRPr="006F4C6F">
        <w:rPr>
          <w:lang w:val="en-ID"/>
        </w:rPr>
        <w:t>setiap</w:t>
      </w:r>
      <w:proofErr w:type="spellEnd"/>
      <w:r w:rsidRPr="006F4C6F">
        <w:rPr>
          <w:lang w:val="en-ID"/>
        </w:rPr>
        <w:t xml:space="preserve"> data </w:t>
      </w:r>
      <w:proofErr w:type="spellStart"/>
      <w:r w:rsidRPr="006F4C6F">
        <w:rPr>
          <w:lang w:val="en-ID"/>
        </w:rPr>
        <w:t>baru</w:t>
      </w:r>
      <w:proofErr w:type="spellEnd"/>
      <w:r w:rsidRPr="006F4C6F">
        <w:rPr>
          <w:lang w:val="en-ID"/>
        </w:rPr>
        <w:t xml:space="preserve"> yang </w:t>
      </w:r>
      <w:proofErr w:type="spellStart"/>
      <w:r w:rsidRPr="006F4C6F">
        <w:rPr>
          <w:lang w:val="en-ID"/>
        </w:rPr>
        <w:t>dimasukkan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melalui</w:t>
      </w:r>
      <w:proofErr w:type="spellEnd"/>
      <w:r w:rsidRPr="006F4C6F">
        <w:rPr>
          <w:lang w:val="en-ID"/>
        </w:rPr>
        <w:t xml:space="preserve"> form </w:t>
      </w:r>
      <w:proofErr w:type="spellStart"/>
      <w:r w:rsidRPr="006F4C6F">
        <w:rPr>
          <w:lang w:val="en-ID"/>
        </w:rPr>
        <w:t>akan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langsung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tersimpan</w:t>
      </w:r>
      <w:proofErr w:type="spellEnd"/>
      <w:r w:rsidRPr="006F4C6F">
        <w:rPr>
          <w:lang w:val="en-ID"/>
        </w:rPr>
        <w:t xml:space="preserve"> di database dan </w:t>
      </w:r>
      <w:proofErr w:type="spellStart"/>
      <w:r w:rsidRPr="006F4C6F">
        <w:rPr>
          <w:lang w:val="en-ID"/>
        </w:rPr>
        <w:t>ditampilkan</w:t>
      </w:r>
      <w:proofErr w:type="spellEnd"/>
      <w:r w:rsidRPr="006F4C6F">
        <w:rPr>
          <w:lang w:val="en-ID"/>
        </w:rPr>
        <w:t xml:space="preserve"> pada </w:t>
      </w:r>
      <w:proofErr w:type="spellStart"/>
      <w:r w:rsidRPr="006F4C6F">
        <w:rPr>
          <w:lang w:val="en-ID"/>
        </w:rPr>
        <w:t>tabel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aplikasi</w:t>
      </w:r>
      <w:proofErr w:type="spellEnd"/>
      <w:r w:rsidRPr="006F4C6F">
        <w:rPr>
          <w:lang w:val="en-ID"/>
        </w:rPr>
        <w:t>.</w:t>
      </w:r>
    </w:p>
    <w:p w:rsidR="005608B5" w:rsidRDefault="00000000">
      <w:pPr>
        <w:pStyle w:val="Heading1"/>
      </w:pPr>
      <w:r>
        <w:t>4. Kesimpulan</w:t>
      </w:r>
    </w:p>
    <w:p w:rsidR="006F4C6F" w:rsidRPr="006F4C6F" w:rsidRDefault="006F4C6F" w:rsidP="006F4C6F">
      <w:pPr>
        <w:jc w:val="both"/>
        <w:rPr>
          <w:lang w:val="en-ID"/>
        </w:rPr>
      </w:pPr>
      <w:proofErr w:type="spellStart"/>
      <w:r w:rsidRPr="006F4C6F">
        <w:rPr>
          <w:lang w:val="en-ID"/>
        </w:rPr>
        <w:t>Melalui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praktikum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pertemuan</w:t>
      </w:r>
      <w:proofErr w:type="spellEnd"/>
      <w:r w:rsidRPr="006F4C6F">
        <w:rPr>
          <w:lang w:val="en-ID"/>
        </w:rPr>
        <w:t xml:space="preserve"> 13 </w:t>
      </w:r>
      <w:proofErr w:type="spellStart"/>
      <w:r w:rsidRPr="006F4C6F">
        <w:rPr>
          <w:lang w:val="en-ID"/>
        </w:rPr>
        <w:t>ini</w:t>
      </w:r>
      <w:proofErr w:type="spellEnd"/>
      <w:r w:rsidRPr="006F4C6F">
        <w:rPr>
          <w:lang w:val="en-ID"/>
        </w:rPr>
        <w:t xml:space="preserve">, </w:t>
      </w:r>
      <w:proofErr w:type="spellStart"/>
      <w:r w:rsidRPr="006F4C6F">
        <w:rPr>
          <w:lang w:val="en-ID"/>
        </w:rPr>
        <w:t>telah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berhasil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dipelajari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konsep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dasar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integrasi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aplikasi</w:t>
      </w:r>
      <w:proofErr w:type="spellEnd"/>
      <w:r w:rsidRPr="006F4C6F">
        <w:rPr>
          <w:lang w:val="en-ID"/>
        </w:rPr>
        <w:t xml:space="preserve"> Java </w:t>
      </w:r>
      <w:proofErr w:type="spellStart"/>
      <w:r w:rsidRPr="006F4C6F">
        <w:rPr>
          <w:lang w:val="en-ID"/>
        </w:rPr>
        <w:t>dengan</w:t>
      </w:r>
      <w:proofErr w:type="spellEnd"/>
      <w:r w:rsidRPr="006F4C6F">
        <w:rPr>
          <w:lang w:val="en-ID"/>
        </w:rPr>
        <w:t xml:space="preserve"> database MySQL. </w:t>
      </w:r>
      <w:proofErr w:type="spellStart"/>
      <w:r w:rsidRPr="006F4C6F">
        <w:rPr>
          <w:lang w:val="en-ID"/>
        </w:rPr>
        <w:t>Pemahaman</w:t>
      </w:r>
      <w:proofErr w:type="spellEnd"/>
      <w:r w:rsidRPr="006F4C6F">
        <w:rPr>
          <w:lang w:val="en-ID"/>
        </w:rPr>
        <w:t xml:space="preserve"> yang </w:t>
      </w:r>
      <w:proofErr w:type="spellStart"/>
      <w:r w:rsidRPr="006F4C6F">
        <w:rPr>
          <w:lang w:val="en-ID"/>
        </w:rPr>
        <w:t>diperoleh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meliputi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cara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membuat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koneksi</w:t>
      </w:r>
      <w:proofErr w:type="spellEnd"/>
      <w:r w:rsidRPr="006F4C6F">
        <w:rPr>
          <w:lang w:val="en-ID"/>
        </w:rPr>
        <w:t xml:space="preserve"> database, </w:t>
      </w:r>
      <w:proofErr w:type="spellStart"/>
      <w:r w:rsidRPr="006F4C6F">
        <w:rPr>
          <w:lang w:val="en-ID"/>
        </w:rPr>
        <w:t>implementasi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operasi</w:t>
      </w:r>
      <w:proofErr w:type="spellEnd"/>
      <w:r w:rsidRPr="006F4C6F">
        <w:rPr>
          <w:lang w:val="en-ID"/>
        </w:rPr>
        <w:t xml:space="preserve"> CRUD </w:t>
      </w:r>
      <w:proofErr w:type="spellStart"/>
      <w:r w:rsidRPr="006F4C6F">
        <w:rPr>
          <w:lang w:val="en-ID"/>
        </w:rPr>
        <w:t>dasar</w:t>
      </w:r>
      <w:proofErr w:type="spellEnd"/>
      <w:r w:rsidRPr="006F4C6F">
        <w:rPr>
          <w:lang w:val="en-ID"/>
        </w:rPr>
        <w:t xml:space="preserve">, dan </w:t>
      </w:r>
      <w:proofErr w:type="spellStart"/>
      <w:r w:rsidRPr="006F4C6F">
        <w:rPr>
          <w:lang w:val="en-ID"/>
        </w:rPr>
        <w:t>sinkronisasi</w:t>
      </w:r>
      <w:proofErr w:type="spellEnd"/>
      <w:r w:rsidRPr="006F4C6F">
        <w:rPr>
          <w:lang w:val="en-ID"/>
        </w:rPr>
        <w:t xml:space="preserve"> data </w:t>
      </w:r>
      <w:proofErr w:type="spellStart"/>
      <w:r w:rsidRPr="006F4C6F">
        <w:rPr>
          <w:lang w:val="en-ID"/>
        </w:rPr>
        <w:t>antara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aplikasi</w:t>
      </w:r>
      <w:proofErr w:type="spellEnd"/>
      <w:r w:rsidRPr="006F4C6F">
        <w:rPr>
          <w:lang w:val="en-ID"/>
        </w:rPr>
        <w:t xml:space="preserve"> dan database.</w:t>
      </w:r>
    </w:p>
    <w:p w:rsidR="006F4C6F" w:rsidRPr="006F4C6F" w:rsidRDefault="006F4C6F" w:rsidP="006F4C6F">
      <w:pPr>
        <w:jc w:val="both"/>
        <w:rPr>
          <w:lang w:val="en-ID"/>
        </w:rPr>
      </w:pPr>
      <w:proofErr w:type="spellStart"/>
      <w:r w:rsidRPr="006F4C6F">
        <w:rPr>
          <w:lang w:val="en-ID"/>
        </w:rPr>
        <w:t>Tantangan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utama</w:t>
      </w:r>
      <w:proofErr w:type="spellEnd"/>
      <w:r w:rsidRPr="006F4C6F">
        <w:rPr>
          <w:lang w:val="en-ID"/>
        </w:rPr>
        <w:t xml:space="preserve"> yang </w:t>
      </w:r>
      <w:proofErr w:type="spellStart"/>
      <w:r w:rsidRPr="006F4C6F">
        <w:rPr>
          <w:lang w:val="en-ID"/>
        </w:rPr>
        <w:t>dihadapi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adalah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dalam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konfigurasi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koneksi</w:t>
      </w:r>
      <w:proofErr w:type="spellEnd"/>
      <w:r w:rsidRPr="006F4C6F">
        <w:rPr>
          <w:lang w:val="en-ID"/>
        </w:rPr>
        <w:t xml:space="preserve"> database dan </w:t>
      </w:r>
      <w:proofErr w:type="spellStart"/>
      <w:r w:rsidRPr="006F4C6F">
        <w:rPr>
          <w:lang w:val="en-ID"/>
        </w:rPr>
        <w:t>penanganan</w:t>
      </w:r>
      <w:proofErr w:type="spellEnd"/>
      <w:r w:rsidRPr="006F4C6F">
        <w:rPr>
          <w:lang w:val="en-ID"/>
        </w:rPr>
        <w:t xml:space="preserve"> exception yang </w:t>
      </w:r>
      <w:proofErr w:type="spellStart"/>
      <w:r w:rsidRPr="006F4C6F">
        <w:rPr>
          <w:lang w:val="en-ID"/>
        </w:rPr>
        <w:t>mungkin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terjadi</w:t>
      </w:r>
      <w:proofErr w:type="spellEnd"/>
      <w:r w:rsidRPr="006F4C6F">
        <w:rPr>
          <w:lang w:val="en-ID"/>
        </w:rPr>
        <w:t xml:space="preserve">. </w:t>
      </w:r>
      <w:proofErr w:type="spellStart"/>
      <w:r w:rsidRPr="006F4C6F">
        <w:rPr>
          <w:lang w:val="en-ID"/>
        </w:rPr>
        <w:t>Namun</w:t>
      </w:r>
      <w:proofErr w:type="spellEnd"/>
      <w:r w:rsidRPr="006F4C6F">
        <w:rPr>
          <w:lang w:val="en-ID"/>
        </w:rPr>
        <w:t xml:space="preserve">, </w:t>
      </w:r>
      <w:proofErr w:type="spellStart"/>
      <w:r w:rsidRPr="006F4C6F">
        <w:rPr>
          <w:lang w:val="en-ID"/>
        </w:rPr>
        <w:t>setelah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implementasi</w:t>
      </w:r>
      <w:proofErr w:type="spellEnd"/>
      <w:r w:rsidRPr="006F4C6F">
        <w:rPr>
          <w:lang w:val="en-ID"/>
        </w:rPr>
        <w:t xml:space="preserve"> yang </w:t>
      </w:r>
      <w:proofErr w:type="spellStart"/>
      <w:r w:rsidRPr="006F4C6F">
        <w:rPr>
          <w:lang w:val="en-ID"/>
        </w:rPr>
        <w:t>tepat</w:t>
      </w:r>
      <w:proofErr w:type="spellEnd"/>
      <w:r w:rsidRPr="006F4C6F">
        <w:rPr>
          <w:lang w:val="en-ID"/>
        </w:rPr>
        <w:t xml:space="preserve">, </w:t>
      </w:r>
      <w:proofErr w:type="spellStart"/>
      <w:r w:rsidRPr="006F4C6F">
        <w:rPr>
          <w:lang w:val="en-ID"/>
        </w:rPr>
        <w:t>aplikasi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dapat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berjalan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dengan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lancar</w:t>
      </w:r>
      <w:proofErr w:type="spellEnd"/>
      <w:r w:rsidRPr="006F4C6F">
        <w:rPr>
          <w:lang w:val="en-ID"/>
        </w:rPr>
        <w:t xml:space="preserve"> dan </w:t>
      </w:r>
      <w:proofErr w:type="spellStart"/>
      <w:r w:rsidRPr="006F4C6F">
        <w:rPr>
          <w:lang w:val="en-ID"/>
        </w:rPr>
        <w:t>memberikan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pengalaman</w:t>
      </w:r>
      <w:proofErr w:type="spellEnd"/>
      <w:r w:rsidRPr="006F4C6F">
        <w:rPr>
          <w:lang w:val="en-ID"/>
        </w:rPr>
        <w:t xml:space="preserve"> yang </w:t>
      </w:r>
      <w:proofErr w:type="spellStart"/>
      <w:r w:rsidRPr="006F4C6F">
        <w:rPr>
          <w:lang w:val="en-ID"/>
        </w:rPr>
        <w:t>baik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dalam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pengelolaan</w:t>
      </w:r>
      <w:proofErr w:type="spellEnd"/>
      <w:r w:rsidRPr="006F4C6F">
        <w:rPr>
          <w:lang w:val="en-ID"/>
        </w:rPr>
        <w:t xml:space="preserve"> data </w:t>
      </w:r>
      <w:proofErr w:type="spellStart"/>
      <w:r w:rsidRPr="006F4C6F">
        <w:rPr>
          <w:lang w:val="en-ID"/>
        </w:rPr>
        <w:t>pengguna</w:t>
      </w:r>
      <w:proofErr w:type="spellEnd"/>
      <w:r w:rsidRPr="006F4C6F">
        <w:rPr>
          <w:lang w:val="en-ID"/>
        </w:rPr>
        <w:t>.</w:t>
      </w:r>
    </w:p>
    <w:p w:rsidR="006F4C6F" w:rsidRPr="006F4C6F" w:rsidRDefault="006F4C6F" w:rsidP="006F4C6F">
      <w:pPr>
        <w:jc w:val="both"/>
        <w:rPr>
          <w:lang w:val="en-ID"/>
        </w:rPr>
      </w:pPr>
      <w:proofErr w:type="spellStart"/>
      <w:r w:rsidRPr="006F4C6F">
        <w:rPr>
          <w:lang w:val="en-ID"/>
        </w:rPr>
        <w:t>Manfaat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dari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latihan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ini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adalah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meningkatnya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pemahaman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tentang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konsep</w:t>
      </w:r>
      <w:proofErr w:type="spellEnd"/>
      <w:r w:rsidRPr="006F4C6F">
        <w:rPr>
          <w:lang w:val="en-ID"/>
        </w:rPr>
        <w:t xml:space="preserve"> database programming dan </w:t>
      </w:r>
      <w:proofErr w:type="spellStart"/>
      <w:r w:rsidRPr="006F4C6F">
        <w:rPr>
          <w:lang w:val="en-ID"/>
        </w:rPr>
        <w:t>kemampuan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untuk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mengembangkan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aplikasi</w:t>
      </w:r>
      <w:proofErr w:type="spellEnd"/>
      <w:r w:rsidRPr="006F4C6F">
        <w:rPr>
          <w:lang w:val="en-ID"/>
        </w:rPr>
        <w:t xml:space="preserve"> yang </w:t>
      </w:r>
      <w:proofErr w:type="spellStart"/>
      <w:r w:rsidRPr="006F4C6F">
        <w:rPr>
          <w:lang w:val="en-ID"/>
        </w:rPr>
        <w:t>dapat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menyimpan</w:t>
      </w:r>
      <w:proofErr w:type="spellEnd"/>
      <w:r w:rsidRPr="006F4C6F">
        <w:rPr>
          <w:lang w:val="en-ID"/>
        </w:rPr>
        <w:t xml:space="preserve"> dan </w:t>
      </w:r>
      <w:proofErr w:type="spellStart"/>
      <w:r w:rsidRPr="006F4C6F">
        <w:rPr>
          <w:lang w:val="en-ID"/>
        </w:rPr>
        <w:t>mengelola</w:t>
      </w:r>
      <w:proofErr w:type="spellEnd"/>
      <w:r w:rsidRPr="006F4C6F">
        <w:rPr>
          <w:lang w:val="en-ID"/>
        </w:rPr>
        <w:t xml:space="preserve"> data </w:t>
      </w:r>
      <w:proofErr w:type="spellStart"/>
      <w:r w:rsidRPr="006F4C6F">
        <w:rPr>
          <w:lang w:val="en-ID"/>
        </w:rPr>
        <w:t>secara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persisten</w:t>
      </w:r>
      <w:proofErr w:type="spellEnd"/>
      <w:r w:rsidRPr="006F4C6F">
        <w:rPr>
          <w:lang w:val="en-ID"/>
        </w:rPr>
        <w:t>.</w:t>
      </w:r>
    </w:p>
    <w:p w:rsidR="005608B5" w:rsidRDefault="00000000">
      <w:pPr>
        <w:pStyle w:val="Heading1"/>
      </w:pPr>
      <w:r>
        <w:t>5. Lampiran</w:t>
      </w:r>
    </w:p>
    <w:p w:rsidR="006F4C6F" w:rsidRPr="006F4C6F" w:rsidRDefault="006F4C6F" w:rsidP="006F4C6F">
      <w:pPr>
        <w:rPr>
          <w:lang w:val="en-ID"/>
        </w:rPr>
      </w:pPr>
      <w:r>
        <w:br/>
      </w:r>
      <w:r w:rsidRPr="006F4C6F">
        <w:rPr>
          <w:lang w:val="en-ID"/>
        </w:rPr>
        <w:t xml:space="preserve">Repository GitHub project </w:t>
      </w:r>
      <w:proofErr w:type="spellStart"/>
      <w:r w:rsidRPr="006F4C6F">
        <w:rPr>
          <w:lang w:val="en-ID"/>
        </w:rPr>
        <w:t>dapat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diakses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melalui</w:t>
      </w:r>
      <w:proofErr w:type="spellEnd"/>
      <w:r w:rsidRPr="006F4C6F">
        <w:rPr>
          <w:lang w:val="en-ID"/>
        </w:rPr>
        <w:t xml:space="preserve">: </w:t>
      </w:r>
      <w:hyperlink r:id="rId6" w:history="1">
        <w:r w:rsidRPr="006F4C6F">
          <w:rPr>
            <w:rStyle w:val="Hyperlink"/>
            <w:lang w:val="en-ID"/>
          </w:rPr>
          <w:t>https://github.com/rafliaryansyah/unpam/tree/main/Semester-4/Pemrograman%201/Pertemuan%2013</w:t>
        </w:r>
      </w:hyperlink>
    </w:p>
    <w:p w:rsidR="006F4C6F" w:rsidRPr="006F4C6F" w:rsidRDefault="006F4C6F" w:rsidP="006F4C6F">
      <w:pPr>
        <w:rPr>
          <w:lang w:val="en-ID"/>
        </w:rPr>
      </w:pPr>
      <w:r w:rsidRPr="006F4C6F">
        <w:rPr>
          <w:lang w:val="en-ID"/>
        </w:rPr>
        <w:t xml:space="preserve">Repository </w:t>
      </w:r>
      <w:proofErr w:type="spellStart"/>
      <w:r w:rsidRPr="006F4C6F">
        <w:rPr>
          <w:lang w:val="en-ID"/>
        </w:rPr>
        <w:t>tersebut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berisi</w:t>
      </w:r>
      <w:proofErr w:type="spellEnd"/>
      <w:r w:rsidRPr="006F4C6F">
        <w:rPr>
          <w:lang w:val="en-ID"/>
        </w:rPr>
        <w:t>:</w:t>
      </w:r>
    </w:p>
    <w:p w:rsidR="006F4C6F" w:rsidRPr="006F4C6F" w:rsidRDefault="006F4C6F" w:rsidP="006F4C6F">
      <w:pPr>
        <w:numPr>
          <w:ilvl w:val="0"/>
          <w:numId w:val="17"/>
        </w:numPr>
        <w:rPr>
          <w:lang w:val="en-ID"/>
        </w:rPr>
      </w:pPr>
      <w:r w:rsidRPr="006F4C6F">
        <w:rPr>
          <w:lang w:val="en-ID"/>
        </w:rPr>
        <w:t xml:space="preserve">Source code </w:t>
      </w:r>
      <w:proofErr w:type="spellStart"/>
      <w:r w:rsidRPr="006F4C6F">
        <w:rPr>
          <w:lang w:val="en-ID"/>
        </w:rPr>
        <w:t>lengkap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aplikasi</w:t>
      </w:r>
      <w:proofErr w:type="spellEnd"/>
      <w:r w:rsidRPr="006F4C6F">
        <w:rPr>
          <w:lang w:val="en-ID"/>
        </w:rPr>
        <w:t xml:space="preserve"> Java</w:t>
      </w:r>
    </w:p>
    <w:p w:rsidR="006F4C6F" w:rsidRPr="006F4C6F" w:rsidRDefault="006F4C6F" w:rsidP="006F4C6F">
      <w:pPr>
        <w:numPr>
          <w:ilvl w:val="0"/>
          <w:numId w:val="17"/>
        </w:numPr>
        <w:rPr>
          <w:lang w:val="en-ID"/>
        </w:rPr>
      </w:pPr>
      <w:r w:rsidRPr="006F4C6F">
        <w:rPr>
          <w:lang w:val="en-ID"/>
        </w:rPr>
        <w:t xml:space="preserve">File </w:t>
      </w:r>
      <w:proofErr w:type="spellStart"/>
      <w:r w:rsidRPr="006F4C6F">
        <w:rPr>
          <w:lang w:val="en-ID"/>
        </w:rPr>
        <w:t>konfigurasi</w:t>
      </w:r>
      <w:proofErr w:type="spellEnd"/>
      <w:r w:rsidRPr="006F4C6F">
        <w:rPr>
          <w:lang w:val="en-ID"/>
        </w:rPr>
        <w:t xml:space="preserve"> database</w:t>
      </w:r>
    </w:p>
    <w:p w:rsidR="006F4C6F" w:rsidRPr="006F4C6F" w:rsidRDefault="006F4C6F" w:rsidP="006F4C6F">
      <w:pPr>
        <w:numPr>
          <w:ilvl w:val="0"/>
          <w:numId w:val="17"/>
        </w:numPr>
        <w:rPr>
          <w:lang w:val="en-ID"/>
        </w:rPr>
      </w:pPr>
      <w:proofErr w:type="spellStart"/>
      <w:r w:rsidRPr="006F4C6F">
        <w:rPr>
          <w:lang w:val="en-ID"/>
        </w:rPr>
        <w:t>Dokumentasi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tambahan</w:t>
      </w:r>
      <w:proofErr w:type="spellEnd"/>
    </w:p>
    <w:p w:rsidR="005608B5" w:rsidRPr="006F4C6F" w:rsidRDefault="006F4C6F" w:rsidP="006F4C6F">
      <w:pPr>
        <w:numPr>
          <w:ilvl w:val="0"/>
          <w:numId w:val="17"/>
        </w:numPr>
        <w:rPr>
          <w:lang w:val="en-ID"/>
        </w:rPr>
      </w:pPr>
      <w:r w:rsidRPr="006F4C6F">
        <w:rPr>
          <w:lang w:val="en-ID"/>
        </w:rPr>
        <w:t xml:space="preserve">Screenshot </w:t>
      </w:r>
      <w:proofErr w:type="spellStart"/>
      <w:r w:rsidRPr="006F4C6F">
        <w:rPr>
          <w:lang w:val="en-ID"/>
        </w:rPr>
        <w:t>hasil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pengujian</w:t>
      </w:r>
      <w:proofErr w:type="spellEnd"/>
      <w:r w:rsidRPr="006F4C6F">
        <w:rPr>
          <w:lang w:val="en-ID"/>
        </w:rPr>
        <w:t xml:space="preserve"> </w:t>
      </w:r>
      <w:proofErr w:type="spellStart"/>
      <w:r w:rsidRPr="006F4C6F">
        <w:rPr>
          <w:lang w:val="en-ID"/>
        </w:rPr>
        <w:t>aplikasi</w:t>
      </w:r>
      <w:proofErr w:type="spellEnd"/>
    </w:p>
    <w:sectPr w:rsidR="005608B5" w:rsidRPr="006F4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D7D9B"/>
    <w:multiLevelType w:val="multilevel"/>
    <w:tmpl w:val="DE6E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F018D"/>
    <w:multiLevelType w:val="multilevel"/>
    <w:tmpl w:val="3E26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B4BE6"/>
    <w:multiLevelType w:val="multilevel"/>
    <w:tmpl w:val="138E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94D0C"/>
    <w:multiLevelType w:val="multilevel"/>
    <w:tmpl w:val="F2C4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83641"/>
    <w:multiLevelType w:val="multilevel"/>
    <w:tmpl w:val="24D4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54A97"/>
    <w:multiLevelType w:val="multilevel"/>
    <w:tmpl w:val="864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B2F2D"/>
    <w:multiLevelType w:val="multilevel"/>
    <w:tmpl w:val="102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96BD1"/>
    <w:multiLevelType w:val="multilevel"/>
    <w:tmpl w:val="22A4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631136">
    <w:abstractNumId w:val="8"/>
  </w:num>
  <w:num w:numId="2" w16cid:durableId="1109395153">
    <w:abstractNumId w:val="6"/>
  </w:num>
  <w:num w:numId="3" w16cid:durableId="685449362">
    <w:abstractNumId w:val="5"/>
  </w:num>
  <w:num w:numId="4" w16cid:durableId="1375885769">
    <w:abstractNumId w:val="4"/>
  </w:num>
  <w:num w:numId="5" w16cid:durableId="1278830872">
    <w:abstractNumId w:val="7"/>
  </w:num>
  <w:num w:numId="6" w16cid:durableId="1857234675">
    <w:abstractNumId w:val="3"/>
  </w:num>
  <w:num w:numId="7" w16cid:durableId="5989502">
    <w:abstractNumId w:val="2"/>
  </w:num>
  <w:num w:numId="8" w16cid:durableId="1147091846">
    <w:abstractNumId w:val="1"/>
  </w:num>
  <w:num w:numId="9" w16cid:durableId="66802745">
    <w:abstractNumId w:val="0"/>
  </w:num>
  <w:num w:numId="10" w16cid:durableId="1279752562">
    <w:abstractNumId w:val="13"/>
  </w:num>
  <w:num w:numId="11" w16cid:durableId="554244369">
    <w:abstractNumId w:val="15"/>
  </w:num>
  <w:num w:numId="12" w16cid:durableId="2109152919">
    <w:abstractNumId w:val="10"/>
  </w:num>
  <w:num w:numId="13" w16cid:durableId="1197544079">
    <w:abstractNumId w:val="12"/>
  </w:num>
  <w:num w:numId="14" w16cid:durableId="1715151986">
    <w:abstractNumId w:val="11"/>
  </w:num>
  <w:num w:numId="15" w16cid:durableId="459151162">
    <w:abstractNumId w:val="14"/>
  </w:num>
  <w:num w:numId="16" w16cid:durableId="2111965541">
    <w:abstractNumId w:val="16"/>
  </w:num>
  <w:num w:numId="17" w16cid:durableId="190998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408C"/>
    <w:rsid w:val="0015074B"/>
    <w:rsid w:val="0029639D"/>
    <w:rsid w:val="00297FE6"/>
    <w:rsid w:val="00326F90"/>
    <w:rsid w:val="005608B5"/>
    <w:rsid w:val="006F4C6F"/>
    <w:rsid w:val="009E32A7"/>
    <w:rsid w:val="00A960C2"/>
    <w:rsid w:val="00AA1D8D"/>
    <w:rsid w:val="00AB5BF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F4126F"/>
  <w14:defaultImageDpi w14:val="300"/>
  <w15:docId w15:val="{9133ED6B-967A-6347-84CE-66143E29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F4C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fliaryansyah/unpam/tree/main/Semester-4/Pemrograman%201/Pertemuan%20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Budi Surono</cp:lastModifiedBy>
  <cp:revision>2</cp:revision>
  <dcterms:created xsi:type="dcterms:W3CDTF">2025-05-23T14:11:00Z</dcterms:created>
  <dcterms:modified xsi:type="dcterms:W3CDTF">2025-05-23T14:11:00Z</dcterms:modified>
  <cp:category/>
</cp:coreProperties>
</file>